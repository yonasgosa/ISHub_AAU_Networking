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6B367" w14:textId="77777777" w:rsidR="000B4C7D" w:rsidRPr="00AF16DE" w:rsidRDefault="00000000" w:rsidP="00AF16DE">
      <w:pPr>
        <w:rPr>
          <w:b/>
          <w:bCs/>
          <w:sz w:val="36"/>
          <w:szCs w:val="36"/>
        </w:rPr>
      </w:pPr>
      <w:r w:rsidRPr="00AF16DE">
        <w:rPr>
          <w:b/>
          <w:bCs/>
          <w:sz w:val="36"/>
          <w:szCs w:val="36"/>
        </w:rPr>
        <w:t>IS HUB Summer Bootcamp Networking Track</w:t>
      </w:r>
    </w:p>
    <w:p w14:paraId="725D5846" w14:textId="77777777" w:rsidR="000B4C7D" w:rsidRDefault="00000000">
      <w:pPr>
        <w:pStyle w:val="Heading1"/>
      </w:pPr>
      <w:r>
        <w:t>Assignment 003 – IP Addressing &amp; Subnetting Concepts</w:t>
      </w:r>
    </w:p>
    <w:p w14:paraId="021057D1" w14:textId="0065B169" w:rsidR="000B4C7D" w:rsidRDefault="000B4C7D"/>
    <w:p w14:paraId="48058D12" w14:textId="77777777" w:rsidR="000B4C7D" w:rsidRDefault="00000000">
      <w:pPr>
        <w:pStyle w:val="Heading2"/>
      </w:pPr>
      <w:r>
        <w:t>Part A – IP Addressing Basics</w:t>
      </w:r>
    </w:p>
    <w:p w14:paraId="1801C276" w14:textId="77777777" w:rsidR="000B4C7D" w:rsidRDefault="00000000">
      <w:pPr>
        <w:pStyle w:val="ListNumber"/>
      </w:pPr>
      <w:r>
        <w:t>1. What is an IP address and why is it important in a network?</w:t>
      </w:r>
    </w:p>
    <w:p w14:paraId="168DE7F6" w14:textId="77777777" w:rsidR="000B4C7D" w:rsidRDefault="00000000">
      <w:r>
        <w:t>An IP address (Internet Protocol address) is a unique identifier assigned to each device connected to a network. It enables devices to locate and communicate with each other over the Internet or local networks.</w:t>
      </w:r>
    </w:p>
    <w:p w14:paraId="5D087998" w14:textId="77777777" w:rsidR="000B4C7D" w:rsidRDefault="00000000">
      <w:pPr>
        <w:pStyle w:val="ListNumber"/>
      </w:pPr>
      <w:r>
        <w:t>2. Differentiate between IPv4 and IPv6:</w:t>
      </w:r>
    </w:p>
    <w:p w14:paraId="292DA306" w14:textId="77777777" w:rsidR="000B4C7D" w:rsidRDefault="00000000">
      <w:r>
        <w:t>- Address length: IPv4 uses 32-bit addresses, while IPv6 uses 128-bit addresses.</w:t>
      </w:r>
      <w:r>
        <w:br/>
        <w:t>- Notation format: IPv4 uses dotted decimal notation (e.g., 192.168.0.1), while IPv6 uses hexadecimal colon-separated notation (e.g., 2001:0db8:85a3::8a2e:0370:7334).</w:t>
      </w:r>
      <w:r>
        <w:br/>
        <w:t>- Number of available addresses: IPv4 supports about 4.3 billion addresses; IPv6 supports approximately 3.4×10^38 addresses.</w:t>
      </w:r>
    </w:p>
    <w:p w14:paraId="56D3D8BF" w14:textId="77777777" w:rsidR="000B4C7D" w:rsidRDefault="00000000">
      <w:pPr>
        <w:pStyle w:val="ListNumber"/>
      </w:pPr>
      <w:r>
        <w:t>3. Write the binary equivalent of the IPv4 address 192.168.10.1.</w:t>
      </w:r>
    </w:p>
    <w:p w14:paraId="182F00BD" w14:textId="77777777" w:rsidR="000B4C7D" w:rsidRDefault="00000000">
      <w:r>
        <w:t>Binary: 11000000.10101000.00001010.00000001</w:t>
      </w:r>
    </w:p>
    <w:p w14:paraId="5E3C14F8" w14:textId="77777777" w:rsidR="000B4C7D" w:rsidRDefault="00000000">
      <w:pPr>
        <w:pStyle w:val="ListNumber"/>
      </w:pPr>
      <w:r>
        <w:t>4. Convert the following binary IP address to decimal:</w:t>
      </w:r>
      <w:r>
        <w:br/>
        <w:t xml:space="preserve">   11000000.10101000.00000001.00000010</w:t>
      </w:r>
    </w:p>
    <w:p w14:paraId="41FD64C8" w14:textId="77777777" w:rsidR="000B4C7D" w:rsidRDefault="00000000">
      <w:r>
        <w:t>Decimal: 192.168.1.2</w:t>
      </w:r>
    </w:p>
    <w:p w14:paraId="31101BB5" w14:textId="77777777" w:rsidR="000B4C7D" w:rsidRDefault="00000000">
      <w:pPr>
        <w:pStyle w:val="ListNumber"/>
      </w:pPr>
      <w:r>
        <w:t>5. What are the ranges of Class A, B, and C IPv4 addresses?</w:t>
      </w:r>
    </w:p>
    <w:p w14:paraId="5203BA6E" w14:textId="77777777" w:rsidR="000B4C7D" w:rsidRDefault="00000000">
      <w:r>
        <w:t>Class A: 1.0.0.0 to 126.255.255.255</w:t>
      </w:r>
      <w:r>
        <w:br/>
        <w:t>Class B: 128.0.0.0 to 191.255.255.255</w:t>
      </w:r>
      <w:r>
        <w:br/>
        <w:t>Class C: 192.0.0.0 to 223.255.255.255</w:t>
      </w:r>
    </w:p>
    <w:p w14:paraId="7413F955" w14:textId="77777777" w:rsidR="000B4C7D" w:rsidRDefault="00000000">
      <w:pPr>
        <w:pStyle w:val="ListNumber"/>
      </w:pPr>
      <w:r>
        <w:t>6. Which IP class does the address 172.16.5.4 belong to?</w:t>
      </w:r>
    </w:p>
    <w:p w14:paraId="3D5116E2" w14:textId="77777777" w:rsidR="000B4C7D" w:rsidRDefault="00000000">
      <w:r>
        <w:t>It belongs to Class B.</w:t>
      </w:r>
    </w:p>
    <w:p w14:paraId="6AE7B03E" w14:textId="77777777" w:rsidR="000B4C7D" w:rsidRDefault="00000000">
      <w:pPr>
        <w:pStyle w:val="ListNumber"/>
      </w:pPr>
      <w:r>
        <w:t>7. What is the difference between public IP and private IP? List private IP ranges.</w:t>
      </w:r>
    </w:p>
    <w:p w14:paraId="55613A0D" w14:textId="77777777" w:rsidR="000B4C7D" w:rsidRDefault="00000000">
      <w:r>
        <w:t>Public IP addresses are routable on the Internet, while private IPs are used within internal networks and not routable on the Internet.</w:t>
      </w:r>
      <w:r>
        <w:br/>
        <w:t>Private IP ranges:</w:t>
      </w:r>
      <w:r>
        <w:br/>
        <w:t>- Class A: 10.0.0.0 – 10.255.255.255</w:t>
      </w:r>
      <w:r>
        <w:br/>
      </w:r>
      <w:r>
        <w:lastRenderedPageBreak/>
        <w:t>- Class B: 172.16.0.0 – 172.31.255.255</w:t>
      </w:r>
      <w:r>
        <w:br/>
        <w:t>- Class C: 192.168.0.0 – 192.168.255.255</w:t>
      </w:r>
    </w:p>
    <w:p w14:paraId="0DFCE48F" w14:textId="77777777" w:rsidR="000B4C7D" w:rsidRDefault="00000000">
      <w:pPr>
        <w:pStyle w:val="ListNumber"/>
      </w:pPr>
      <w:r>
        <w:t>8. What is the role of loopback address in IP networking?</w:t>
      </w:r>
    </w:p>
    <w:p w14:paraId="39D901A4" w14:textId="77777777" w:rsidR="000B4C7D" w:rsidRDefault="00000000">
      <w:r>
        <w:t>Loopback address (e.g., 127.0.0.1 in IPv4) is used to test the network stack of the local device. It allows a system to communicate with itself.</w:t>
      </w:r>
    </w:p>
    <w:p w14:paraId="5520B330" w14:textId="77777777" w:rsidR="000B4C7D" w:rsidRDefault="00000000">
      <w:pPr>
        <w:pStyle w:val="ListNumber"/>
      </w:pPr>
      <w:r>
        <w:t>9. Explain the use of static IP vs dynamic IP with examples.</w:t>
      </w:r>
    </w:p>
    <w:p w14:paraId="628724A2" w14:textId="77777777" w:rsidR="000B4C7D" w:rsidRDefault="00000000">
      <w:r>
        <w:t>Static IP is manually assigned and does not change (e.g., for servers), while dynamic IP is assigned by a DHCP server and may change (e.g., for home users' devices).</w:t>
      </w:r>
    </w:p>
    <w:p w14:paraId="75953FC7" w14:textId="77777777" w:rsidR="000B4C7D" w:rsidRDefault="00000000" w:rsidP="00AF16DE">
      <w:pPr>
        <w:pStyle w:val="ListNumber"/>
        <w:numPr>
          <w:ilvl w:val="0"/>
          <w:numId w:val="0"/>
        </w:numPr>
        <w:ind w:left="360" w:hanging="360"/>
      </w:pPr>
      <w:r>
        <w:t>10. What is the default subnet mask for:</w:t>
      </w:r>
      <w:r>
        <w:br/>
        <w:t xml:space="preserve">    - Class A →</w:t>
      </w:r>
      <w:r>
        <w:br/>
        <w:t xml:space="preserve">    - Class B →</w:t>
      </w:r>
      <w:r>
        <w:br/>
        <w:t xml:space="preserve">    - Class C →</w:t>
      </w:r>
    </w:p>
    <w:p w14:paraId="79BCA8D4" w14:textId="77777777" w:rsidR="000B4C7D" w:rsidRDefault="00000000">
      <w:r>
        <w:t>Class A → 255.0.0.0</w:t>
      </w:r>
      <w:r>
        <w:br/>
        <w:t>Class B → 255.255.0.0</w:t>
      </w:r>
      <w:r>
        <w:br/>
        <w:t>Class C → 255.255.255.0</w:t>
      </w:r>
    </w:p>
    <w:p w14:paraId="55A5D0D0" w14:textId="77777777" w:rsidR="000B4C7D" w:rsidRDefault="00000000">
      <w:pPr>
        <w:pStyle w:val="Heading2"/>
      </w:pPr>
      <w:r>
        <w:t>Part B – Subnetting Concepts &amp; Calculations</w:t>
      </w:r>
    </w:p>
    <w:p w14:paraId="5548A8E2" w14:textId="77777777" w:rsidR="000B4C7D" w:rsidRDefault="00000000" w:rsidP="00AF16DE">
      <w:pPr>
        <w:pStyle w:val="ListNumber"/>
        <w:numPr>
          <w:ilvl w:val="0"/>
          <w:numId w:val="0"/>
        </w:numPr>
        <w:ind w:left="360" w:hanging="360"/>
      </w:pPr>
      <w:r>
        <w:t>11. What is subnetting and why is it used?</w:t>
      </w:r>
    </w:p>
    <w:p w14:paraId="5F83C077" w14:textId="77777777" w:rsidR="000B4C7D" w:rsidRDefault="00000000">
      <w:r>
        <w:t>Subnetting is the process of dividing a network into smaller, more manageable sub-networks (subnets). It improves network performance and security by reducing broadcast traffic and isolating segments.</w:t>
      </w:r>
    </w:p>
    <w:p w14:paraId="5C7B7151" w14:textId="77777777" w:rsidR="000B4C7D" w:rsidRDefault="00000000" w:rsidP="00AF16DE">
      <w:pPr>
        <w:pStyle w:val="ListNumber"/>
        <w:numPr>
          <w:ilvl w:val="0"/>
          <w:numId w:val="0"/>
        </w:numPr>
      </w:pPr>
      <w:r>
        <w:t>12. Given the IP address 192.168.1.0/24, how many total IP addresses are available?</w:t>
      </w:r>
    </w:p>
    <w:p w14:paraId="06B71356" w14:textId="77777777" w:rsidR="000B4C7D" w:rsidRDefault="00000000">
      <w:r>
        <w:t>Total IPs = 2^(32-24) = 256</w:t>
      </w:r>
    </w:p>
    <w:p w14:paraId="386D74BA" w14:textId="77777777" w:rsidR="000B4C7D" w:rsidRDefault="00000000" w:rsidP="00AF16DE">
      <w:pPr>
        <w:pStyle w:val="ListNumber"/>
        <w:numPr>
          <w:ilvl w:val="0"/>
          <w:numId w:val="0"/>
        </w:numPr>
        <w:ind w:left="360" w:hanging="360"/>
      </w:pPr>
      <w:r>
        <w:t>13. From question 12, how many usable host IPs are there?</w:t>
      </w:r>
    </w:p>
    <w:p w14:paraId="5A23DD09" w14:textId="77777777" w:rsidR="000B4C7D" w:rsidRDefault="00000000">
      <w:r>
        <w:t>Usable IPs = 256 - 2 = 254 (excluding network and broadcast addresses)</w:t>
      </w:r>
    </w:p>
    <w:p w14:paraId="2CE37777" w14:textId="77777777" w:rsidR="000B4C7D" w:rsidRDefault="00000000" w:rsidP="00AF16DE">
      <w:pPr>
        <w:pStyle w:val="ListNumber"/>
        <w:numPr>
          <w:ilvl w:val="0"/>
          <w:numId w:val="0"/>
        </w:numPr>
        <w:ind w:left="360" w:hanging="360"/>
      </w:pPr>
      <w:r>
        <w:t>14. How many subnets can be created from a /24 network if you borrow 2 bits?</w:t>
      </w:r>
    </w:p>
    <w:p w14:paraId="2D6AD7DD" w14:textId="77777777" w:rsidR="000B4C7D" w:rsidRDefault="00000000">
      <w:r>
        <w:t>Number of subnets = 2^2 = 4</w:t>
      </w:r>
    </w:p>
    <w:p w14:paraId="76E805A2" w14:textId="77777777" w:rsidR="000B4C7D" w:rsidRDefault="00000000" w:rsidP="00AF16DE">
      <w:pPr>
        <w:pStyle w:val="ListNumber"/>
        <w:numPr>
          <w:ilvl w:val="0"/>
          <w:numId w:val="0"/>
        </w:numPr>
        <w:ind w:left="360" w:hanging="360"/>
      </w:pPr>
      <w:r>
        <w:t>15. What will be the new subnet mask if you borrow 3 bits from a /24 network?</w:t>
      </w:r>
    </w:p>
    <w:p w14:paraId="3E2D1B93" w14:textId="77777777" w:rsidR="000B4C7D" w:rsidRDefault="00000000">
      <w:r>
        <w:t>New subnet mask = /27 = 255.255.255.224</w:t>
      </w:r>
    </w:p>
    <w:p w14:paraId="1F1AD71E" w14:textId="77777777" w:rsidR="00AF16DE" w:rsidRDefault="00000000" w:rsidP="00AF16DE">
      <w:pPr>
        <w:pStyle w:val="ListNumber"/>
        <w:numPr>
          <w:ilvl w:val="0"/>
          <w:numId w:val="0"/>
        </w:numPr>
        <w:ind w:left="360" w:hanging="360"/>
      </w:pPr>
      <w:r>
        <w:t>16. Given IP: 192.168.10.0/26</w:t>
      </w:r>
      <w:r>
        <w:br/>
        <w:t xml:space="preserve">    - How many hosts per subnet?</w:t>
      </w:r>
    </w:p>
    <w:p w14:paraId="4E8981C2" w14:textId="77777777" w:rsidR="00AF16DE" w:rsidRDefault="00AF16DE" w:rsidP="00AF16DE">
      <w:pPr>
        <w:pStyle w:val="ListNumber"/>
        <w:numPr>
          <w:ilvl w:val="0"/>
          <w:numId w:val="0"/>
        </w:numPr>
        <w:ind w:left="360" w:hanging="360"/>
      </w:pPr>
      <w:r>
        <w:t xml:space="preserve">          </w:t>
      </w:r>
      <w:r>
        <w:t>Hosts per subnet = 2^(32-26) - 2 = 64 - 2 = 62</w:t>
      </w:r>
      <w:r>
        <w:t xml:space="preserve"> </w:t>
      </w:r>
      <w:r w:rsidR="00000000">
        <w:br/>
        <w:t xml:space="preserve">    - How many subnets can be created?</w:t>
      </w:r>
    </w:p>
    <w:p w14:paraId="6963F677" w14:textId="4B4D8F16" w:rsidR="000B4C7D" w:rsidRDefault="00AF16DE" w:rsidP="00AF16DE">
      <w:pPr>
        <w:pStyle w:val="ListNumber"/>
        <w:numPr>
          <w:ilvl w:val="0"/>
          <w:numId w:val="0"/>
        </w:numPr>
        <w:ind w:left="360" w:hanging="360"/>
      </w:pPr>
      <w:r>
        <w:t xml:space="preserve">     </w:t>
      </w:r>
      <w:r w:rsidR="00000000">
        <w:t>Subnets = 2^(26-24) = 4</w:t>
      </w:r>
    </w:p>
    <w:p w14:paraId="3AF33130" w14:textId="77777777" w:rsidR="000B4C7D" w:rsidRDefault="00000000" w:rsidP="00AF16DE">
      <w:pPr>
        <w:pStyle w:val="ListNumber"/>
        <w:numPr>
          <w:ilvl w:val="0"/>
          <w:numId w:val="0"/>
        </w:numPr>
        <w:ind w:left="360" w:hanging="360"/>
      </w:pPr>
      <w:r>
        <w:t>17. Calculate the first and last usable IP address in the subnet 192.168.10.64/26.</w:t>
      </w:r>
    </w:p>
    <w:p w14:paraId="1EB2BEE1" w14:textId="77777777" w:rsidR="000B4C7D" w:rsidRDefault="00000000">
      <w:r>
        <w:t>Network Address: 192.168.10.64</w:t>
      </w:r>
      <w:r>
        <w:br/>
        <w:t>Usable Range: 192.168.10.65 – 192.168.10.126</w:t>
      </w:r>
      <w:r>
        <w:br/>
        <w:t>Broadcast Address: 192.168.10.127</w:t>
      </w:r>
    </w:p>
    <w:p w14:paraId="4A51794E" w14:textId="77777777" w:rsidR="000B4C7D" w:rsidRDefault="00000000" w:rsidP="00AF16DE">
      <w:pPr>
        <w:pStyle w:val="ListNumber"/>
        <w:numPr>
          <w:ilvl w:val="0"/>
          <w:numId w:val="0"/>
        </w:numPr>
        <w:ind w:left="360" w:hanging="360"/>
      </w:pPr>
      <w:r>
        <w:t>18. Identify the network address and broadcast address of 10.0.0.0/22.</w:t>
      </w:r>
    </w:p>
    <w:p w14:paraId="32A78EB0" w14:textId="77777777" w:rsidR="000B4C7D" w:rsidRDefault="00000000">
      <w:r>
        <w:t>Network Address: 10.0.0.0</w:t>
      </w:r>
      <w:r>
        <w:br/>
        <w:t>Broadcast Address: 10.0.3.255</w:t>
      </w:r>
    </w:p>
    <w:p w14:paraId="0462CCA4" w14:textId="77777777" w:rsidR="00AF16DE" w:rsidRDefault="00000000" w:rsidP="00AF16DE">
      <w:pPr>
        <w:pStyle w:val="ListNumber"/>
        <w:numPr>
          <w:ilvl w:val="0"/>
          <w:numId w:val="0"/>
        </w:numPr>
        <w:ind w:left="360" w:hanging="360"/>
      </w:pPr>
      <w:r>
        <w:t>19. Fill in the blanks:</w:t>
      </w:r>
      <w:r>
        <w:br/>
        <w:t xml:space="preserve">    - CIDR /30 gives ______ usable IP addresses.</w:t>
      </w:r>
    </w:p>
    <w:p w14:paraId="0D7A55FF" w14:textId="77777777" w:rsidR="00AF16DE" w:rsidRDefault="00AF16DE" w:rsidP="00AF16DE">
      <w:pPr>
        <w:pStyle w:val="ListNumber"/>
        <w:numPr>
          <w:ilvl w:val="0"/>
          <w:numId w:val="0"/>
        </w:numPr>
        <w:ind w:left="360" w:hanging="360"/>
      </w:pPr>
      <w:r>
        <w:t xml:space="preserve">   </w:t>
      </w:r>
      <w:r>
        <w:t xml:space="preserve">                          </w:t>
      </w:r>
      <w:r>
        <w:t xml:space="preserve"> /30: 2 usable IP addresses</w:t>
      </w:r>
      <w:r w:rsidR="00000000">
        <w:br/>
        <w:t xml:space="preserve">    - CIDR /28 supports ______ hosts per subnet.</w:t>
      </w:r>
    </w:p>
    <w:p w14:paraId="32BE3F93" w14:textId="30D68F36" w:rsidR="000B4C7D" w:rsidRDefault="00AF16DE" w:rsidP="00AF16DE">
      <w:pPr>
        <w:pStyle w:val="ListNumber"/>
        <w:numPr>
          <w:ilvl w:val="0"/>
          <w:numId w:val="0"/>
        </w:numPr>
        <w:ind w:left="360" w:hanging="360"/>
      </w:pPr>
      <w:r>
        <w:t xml:space="preserve">                             </w:t>
      </w:r>
      <w:r w:rsidR="00000000">
        <w:t>/28: 14 hosts per subnet</w:t>
      </w:r>
    </w:p>
    <w:p w14:paraId="4799B974" w14:textId="77777777" w:rsidR="000B4C7D" w:rsidRDefault="00000000" w:rsidP="00AF16DE">
      <w:pPr>
        <w:pStyle w:val="ListNumber"/>
        <w:numPr>
          <w:ilvl w:val="0"/>
          <w:numId w:val="0"/>
        </w:numPr>
        <w:ind w:left="360" w:hanging="360"/>
      </w:pPr>
      <w:r>
        <w:t>20. You are given the address block 172.16.0.0/20.</w:t>
      </w:r>
      <w:r>
        <w:br/>
        <w:t xml:space="preserve">    - How many subnets can be created if you want each subnet to support at most 510 hosts?</w:t>
      </w:r>
      <w:r>
        <w:br/>
        <w:t xml:space="preserve">    - What will be the subnet mask?</w:t>
      </w:r>
    </w:p>
    <w:p w14:paraId="6F6C62D1" w14:textId="77777777" w:rsidR="000B4C7D" w:rsidRDefault="00000000">
      <w:r>
        <w:t>- Required hosts: 510 → Needs 9 host bits (2^9 = 512)</w:t>
      </w:r>
      <w:r>
        <w:br/>
        <w:t>- New subnet mask: /23</w:t>
      </w:r>
      <w:r>
        <w:br/>
        <w:t>- Subnets = 2^(23-20) = 8</w:t>
      </w:r>
      <w:r>
        <w:br/>
        <w:t>Subnet mask = 255.255.254.0</w:t>
      </w:r>
    </w:p>
    <w:sectPr w:rsidR="000B4C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7460036">
    <w:abstractNumId w:val="8"/>
  </w:num>
  <w:num w:numId="2" w16cid:durableId="1757440167">
    <w:abstractNumId w:val="6"/>
  </w:num>
  <w:num w:numId="3" w16cid:durableId="458499542">
    <w:abstractNumId w:val="5"/>
  </w:num>
  <w:num w:numId="4" w16cid:durableId="1710687559">
    <w:abstractNumId w:val="4"/>
  </w:num>
  <w:num w:numId="5" w16cid:durableId="989021564">
    <w:abstractNumId w:val="7"/>
  </w:num>
  <w:num w:numId="6" w16cid:durableId="1090849727">
    <w:abstractNumId w:val="3"/>
  </w:num>
  <w:num w:numId="7" w16cid:durableId="1083990060">
    <w:abstractNumId w:val="2"/>
  </w:num>
  <w:num w:numId="8" w16cid:durableId="983966810">
    <w:abstractNumId w:val="1"/>
  </w:num>
  <w:num w:numId="9" w16cid:durableId="571474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4C7D"/>
    <w:rsid w:val="0015074B"/>
    <w:rsid w:val="0029639D"/>
    <w:rsid w:val="00326F90"/>
    <w:rsid w:val="0050345A"/>
    <w:rsid w:val="00AA1D8D"/>
    <w:rsid w:val="00AF16D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C320D"/>
  <w14:defaultImageDpi w14:val="300"/>
  <w15:docId w15:val="{95CCA067-2AD1-4B90-8938-45DF17C35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yonas negusse</cp:lastModifiedBy>
  <cp:revision>2</cp:revision>
  <dcterms:created xsi:type="dcterms:W3CDTF">2013-12-23T23:15:00Z</dcterms:created>
  <dcterms:modified xsi:type="dcterms:W3CDTF">2025-07-25T16:27:00Z</dcterms:modified>
  <cp:category/>
</cp:coreProperties>
</file>