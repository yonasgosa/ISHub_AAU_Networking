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ADB76" w14:textId="07920607" w:rsidR="00F30093" w:rsidRPr="00F30093" w:rsidRDefault="00000000" w:rsidP="00F30093">
      <w:pPr>
        <w:rPr>
          <w:sz w:val="40"/>
          <w:szCs w:val="40"/>
        </w:rPr>
      </w:pPr>
      <w:r w:rsidRPr="00F30093">
        <w:rPr>
          <w:sz w:val="40"/>
          <w:szCs w:val="40"/>
        </w:rPr>
        <w:t>ISHub AAU Summer Bootcamp – Networking Track Answers</w:t>
      </w:r>
    </w:p>
    <w:p w14:paraId="3E9C16D6" w14:textId="77777777" w:rsidR="00974E86" w:rsidRPr="00F30093" w:rsidRDefault="00000000" w:rsidP="00F30093">
      <w:pPr>
        <w:rPr>
          <w:b/>
          <w:bCs/>
          <w:sz w:val="28"/>
          <w:szCs w:val="28"/>
        </w:rPr>
      </w:pPr>
      <w:r w:rsidRPr="00F30093">
        <w:rPr>
          <w:b/>
          <w:bCs/>
          <w:sz w:val="28"/>
          <w:szCs w:val="28"/>
        </w:rPr>
        <w:t>Section 1: Network Cables &amp; Connectors</w:t>
      </w:r>
    </w:p>
    <w:p w14:paraId="6B291890" w14:textId="77777777" w:rsidR="00F30093" w:rsidRDefault="00000000" w:rsidP="00F30093">
      <w:r>
        <w:t>1. STP vs. UTP:</w:t>
      </w:r>
    </w:p>
    <w:p w14:paraId="72AC1B9C" w14:textId="62442415" w:rsidR="00974E86" w:rsidRDefault="00000000" w:rsidP="00F30093">
      <w:r>
        <w:t xml:space="preserve"> STP (Shielded Twisted Pair): Shielding to prevent EMI.</w:t>
      </w:r>
    </w:p>
    <w:p w14:paraId="4FAC2E13" w14:textId="2D1CA11B" w:rsidR="00974E86" w:rsidRDefault="00000000" w:rsidP="00F30093">
      <w:r>
        <w:t xml:space="preserve"> UTP (Unshielded Twisted Pair): No shielding, cheaper and common.</w:t>
      </w:r>
    </w:p>
    <w:p w14:paraId="1B70793A" w14:textId="61B238E5" w:rsidR="00974E86" w:rsidRDefault="00000000" w:rsidP="00F30093">
      <w:r>
        <w:t>Differences: STP has shielding and higher cost; UTP is flexible and widely used.</w:t>
      </w:r>
    </w:p>
    <w:p w14:paraId="44E7763E" w14:textId="77777777" w:rsidR="00974E86" w:rsidRDefault="00000000" w:rsidP="00F30093">
      <w:r>
        <w:t>2. STP Advantages &amp; Disadvantages:</w:t>
      </w:r>
    </w:p>
    <w:p w14:paraId="7EB00FFF" w14:textId="1A144954" w:rsidR="00974E86" w:rsidRDefault="00000000" w:rsidP="00F30093">
      <w:r>
        <w:t xml:space="preserve"> Advantages: Better interference protection, better in noisy areas.</w:t>
      </w:r>
    </w:p>
    <w:p w14:paraId="4362A3EB" w14:textId="3E5D4C8B" w:rsidR="00974E86" w:rsidRDefault="00000000" w:rsidP="00F30093">
      <w:r>
        <w:t>Disadvantages: More expensive, harder to install.</w:t>
      </w:r>
    </w:p>
    <w:p w14:paraId="3A3758FF" w14:textId="77777777" w:rsidR="00974E86" w:rsidRDefault="00000000" w:rsidP="00F30093">
      <w:r>
        <w:t>3. Coaxial Cable:</w:t>
      </w:r>
    </w:p>
    <w:p w14:paraId="785DF451" w14:textId="31AA745E" w:rsidR="00974E86" w:rsidRDefault="00000000" w:rsidP="00F30093">
      <w:r>
        <w:t>Definition: Has a central conductor, insulation, shielding, and outer jacket.</w:t>
      </w:r>
    </w:p>
    <w:p w14:paraId="4772C4C8" w14:textId="03B18978" w:rsidR="00974E86" w:rsidRDefault="00000000" w:rsidP="00F30093">
      <w:r>
        <w:t>Uses: Cable TV, legacy Ethernet.</w:t>
      </w:r>
    </w:p>
    <w:p w14:paraId="18F40227" w14:textId="77777777" w:rsidR="00974E86" w:rsidRDefault="00000000" w:rsidP="00F30093">
      <w:r>
        <w:t>4. BNC Connector:</w:t>
      </w:r>
    </w:p>
    <w:p w14:paraId="64034F4F" w14:textId="733F1748" w:rsidR="00974E86" w:rsidRDefault="00000000" w:rsidP="00F30093">
      <w:r>
        <w:t xml:space="preserve"> Used to connect coaxial cables in CCTV and older Ethernet setups.</w:t>
      </w:r>
    </w:p>
    <w:p w14:paraId="6E066BED" w14:textId="77777777" w:rsidR="00974E86" w:rsidRDefault="00000000" w:rsidP="00F30093">
      <w:r>
        <w:t>5. RJ45 vs. RJ11:</w:t>
      </w:r>
    </w:p>
    <w:p w14:paraId="07676853" w14:textId="566D1CE4" w:rsidR="00974E86" w:rsidRDefault="00000000" w:rsidP="00F30093">
      <w:r>
        <w:t xml:space="preserve"> RJ45: 8 pins, used for networking.</w:t>
      </w:r>
    </w:p>
    <w:p w14:paraId="2519EA22" w14:textId="44B0D034" w:rsidR="00974E86" w:rsidRDefault="00000000" w:rsidP="00F30093">
      <w:r>
        <w:t>RJ11: 4/6 pins, used for telephone lines.</w:t>
      </w:r>
    </w:p>
    <w:p w14:paraId="6E37D3BF" w14:textId="77777777" w:rsidR="00974E86" w:rsidRDefault="00000000" w:rsidP="00F30093">
      <w:r>
        <w:t>6. Cat5e and Cat6:</w:t>
      </w:r>
    </w:p>
    <w:p w14:paraId="6EC32578" w14:textId="4E304344" w:rsidR="00974E86" w:rsidRDefault="00000000" w:rsidP="00F30093">
      <w:r>
        <w:t xml:space="preserve"> Cat5e: Up to 1 Gbps, 100m.</w:t>
      </w:r>
    </w:p>
    <w:p w14:paraId="4F8159C3" w14:textId="607D417C" w:rsidR="00974E86" w:rsidRDefault="00000000" w:rsidP="00F30093">
      <w:r>
        <w:t>Cat6: Up to 10 Gbps (55m), 1 Gbps (100m).</w:t>
      </w:r>
    </w:p>
    <w:p w14:paraId="305D80B5" w14:textId="77777777" w:rsidR="00974E86" w:rsidRDefault="00000000" w:rsidP="00F30093">
      <w:r>
        <w:t>7. Types of Fiber Optic Cables:</w:t>
      </w:r>
    </w:p>
    <w:p w14:paraId="0E1F64B1" w14:textId="40462297" w:rsidR="00974E86" w:rsidRDefault="00000000" w:rsidP="00F30093">
      <w:r>
        <w:t xml:space="preserve"> Single-mode: Long-distance, laser light, small core.</w:t>
      </w:r>
    </w:p>
    <w:p w14:paraId="656691F8" w14:textId="564ECDF9" w:rsidR="00974E86" w:rsidRDefault="00000000" w:rsidP="00F30093">
      <w:r>
        <w:t>Multi-mode: Short-distance, LED light, larger core.</w:t>
      </w:r>
    </w:p>
    <w:p w14:paraId="2AFAD5B9" w14:textId="77777777" w:rsidR="00974E86" w:rsidRDefault="00000000" w:rsidP="00F30093">
      <w:r>
        <w:t xml:space="preserve">8. Single-mode vs. </w:t>
      </w:r>
      <w:proofErr w:type="gramStart"/>
      <w:r>
        <w:t>Multi-mode</w:t>
      </w:r>
      <w:proofErr w:type="gramEnd"/>
      <w:r>
        <w:t>:</w:t>
      </w:r>
    </w:p>
    <w:p w14:paraId="73E5F2FF" w14:textId="568B40D4" w:rsidR="00974E86" w:rsidRDefault="00000000" w:rsidP="00F30093">
      <w:r>
        <w:lastRenderedPageBreak/>
        <w:t>Single-mode: Long range, costly, high bandwidth.</w:t>
      </w:r>
    </w:p>
    <w:p w14:paraId="57A803D7" w14:textId="3742DACF" w:rsidR="00974E86" w:rsidRDefault="00000000" w:rsidP="00F30093">
      <w:r>
        <w:t xml:space="preserve"> Multi-mode: Short range, cheaper, lower bandwidth.</w:t>
      </w:r>
    </w:p>
    <w:p w14:paraId="63A83BD3" w14:textId="77777777" w:rsidR="00974E86" w:rsidRDefault="00000000" w:rsidP="00F30093">
      <w:r>
        <w:t>9. Fiber vs. Copper Advantages:</w:t>
      </w:r>
    </w:p>
    <w:p w14:paraId="480BFCFF" w14:textId="77777777" w:rsidR="00974E86" w:rsidRDefault="00000000" w:rsidP="00F30093">
      <w:r>
        <w:t>1. Higher speed.</w:t>
      </w:r>
    </w:p>
    <w:p w14:paraId="0EF59955" w14:textId="77777777" w:rsidR="00974E86" w:rsidRDefault="00000000" w:rsidP="00F30093">
      <w:r>
        <w:t>2. Less interference.</w:t>
      </w:r>
    </w:p>
    <w:p w14:paraId="7F080B6C" w14:textId="77777777" w:rsidR="00974E86" w:rsidRDefault="00000000" w:rsidP="00F30093">
      <w:r>
        <w:t>10. T568A and T568B Color Codes:</w:t>
      </w:r>
    </w:p>
    <w:p w14:paraId="72AB1B41" w14:textId="77777777" w:rsidR="00974E86" w:rsidRDefault="00000000" w:rsidP="00F30093">
      <w:r>
        <w:t>T568A:</w:t>
      </w:r>
    </w:p>
    <w:p w14:paraId="2941718B" w14:textId="77777777" w:rsidR="00974E86" w:rsidRDefault="00000000" w:rsidP="00F30093">
      <w:r>
        <w:t>1. White/Green</w:t>
      </w:r>
    </w:p>
    <w:p w14:paraId="4EADAEBF" w14:textId="77777777" w:rsidR="00974E86" w:rsidRDefault="00000000" w:rsidP="00F30093">
      <w:r>
        <w:t>2. Green</w:t>
      </w:r>
    </w:p>
    <w:p w14:paraId="7815B9A3" w14:textId="77777777" w:rsidR="00974E86" w:rsidRDefault="00000000" w:rsidP="00F30093">
      <w:r>
        <w:t>3. White/Orange</w:t>
      </w:r>
    </w:p>
    <w:p w14:paraId="747FA3C3" w14:textId="77777777" w:rsidR="00974E86" w:rsidRDefault="00000000" w:rsidP="00F30093">
      <w:r>
        <w:t>4. Blue</w:t>
      </w:r>
    </w:p>
    <w:p w14:paraId="5FBA724A" w14:textId="77777777" w:rsidR="00974E86" w:rsidRDefault="00000000" w:rsidP="00F30093">
      <w:r>
        <w:t>5. White/Blue</w:t>
      </w:r>
    </w:p>
    <w:p w14:paraId="0EBF63DE" w14:textId="77777777" w:rsidR="00974E86" w:rsidRDefault="00000000" w:rsidP="00F30093">
      <w:r>
        <w:t>6. Orange</w:t>
      </w:r>
    </w:p>
    <w:p w14:paraId="5F66ED19" w14:textId="77777777" w:rsidR="00974E86" w:rsidRDefault="00000000" w:rsidP="00F30093">
      <w:r>
        <w:t>7. White/Brown</w:t>
      </w:r>
    </w:p>
    <w:p w14:paraId="0AA2D3CB" w14:textId="77777777" w:rsidR="00974E86" w:rsidRDefault="00000000" w:rsidP="00F30093">
      <w:r>
        <w:t>8. Brown</w:t>
      </w:r>
    </w:p>
    <w:p w14:paraId="23A3C1F4" w14:textId="77777777" w:rsidR="00974E86" w:rsidRDefault="00000000" w:rsidP="00F30093">
      <w:r>
        <w:t>T568B:</w:t>
      </w:r>
    </w:p>
    <w:p w14:paraId="5C5471C0" w14:textId="77777777" w:rsidR="00974E86" w:rsidRDefault="00000000" w:rsidP="00F30093">
      <w:r>
        <w:t>1. White/Orange</w:t>
      </w:r>
    </w:p>
    <w:p w14:paraId="2E9CB0DC" w14:textId="77777777" w:rsidR="00974E86" w:rsidRDefault="00000000" w:rsidP="00F30093">
      <w:r>
        <w:t>2. Orange</w:t>
      </w:r>
    </w:p>
    <w:p w14:paraId="4C39C728" w14:textId="77777777" w:rsidR="00974E86" w:rsidRDefault="00000000" w:rsidP="00F30093">
      <w:r>
        <w:t>3. White/Green</w:t>
      </w:r>
    </w:p>
    <w:p w14:paraId="5F9A1E33" w14:textId="77777777" w:rsidR="00974E86" w:rsidRDefault="00000000" w:rsidP="00F30093">
      <w:r>
        <w:t>4. Blue</w:t>
      </w:r>
    </w:p>
    <w:p w14:paraId="36856E1C" w14:textId="77777777" w:rsidR="00974E86" w:rsidRDefault="00000000" w:rsidP="00F30093">
      <w:r>
        <w:t>5. White/Blue</w:t>
      </w:r>
    </w:p>
    <w:p w14:paraId="37DDEB02" w14:textId="77777777" w:rsidR="00974E86" w:rsidRDefault="00000000" w:rsidP="00F30093">
      <w:r>
        <w:t>6. Green</w:t>
      </w:r>
    </w:p>
    <w:p w14:paraId="578D8677" w14:textId="77777777" w:rsidR="00974E86" w:rsidRDefault="00000000" w:rsidP="00F30093">
      <w:r>
        <w:t>7. White/Brown</w:t>
      </w:r>
    </w:p>
    <w:p w14:paraId="6B6C5BCB" w14:textId="77777777" w:rsidR="00974E86" w:rsidRDefault="00000000" w:rsidP="00F30093">
      <w:r>
        <w:t>8. Brown</w:t>
      </w:r>
    </w:p>
    <w:p w14:paraId="370A6F69" w14:textId="77777777" w:rsidR="00974E86" w:rsidRDefault="00000000" w:rsidP="00F30093">
      <w:r>
        <w:t>11. Straight-through Cable Uses:</w:t>
      </w:r>
    </w:p>
    <w:p w14:paraId="2660E1F1" w14:textId="77777777" w:rsidR="00974E86" w:rsidRDefault="00000000" w:rsidP="00F30093">
      <w:r>
        <w:t>- PC to Switch</w:t>
      </w:r>
    </w:p>
    <w:p w14:paraId="6DC8A95F" w14:textId="77777777" w:rsidR="00974E86" w:rsidRDefault="00000000" w:rsidP="00F30093">
      <w:r>
        <w:t>- Router to Switch</w:t>
      </w:r>
    </w:p>
    <w:p w14:paraId="4616A503" w14:textId="77777777" w:rsidR="00974E86" w:rsidRDefault="00000000" w:rsidP="00F30093">
      <w:r>
        <w:t>12. Crossover Cable Use:</w:t>
      </w:r>
    </w:p>
    <w:p w14:paraId="6DC53589" w14:textId="77777777" w:rsidR="00974E86" w:rsidRDefault="00000000" w:rsidP="00F30093">
      <w:r>
        <w:t>- PC to PC</w:t>
      </w:r>
    </w:p>
    <w:p w14:paraId="41A3B39E" w14:textId="77777777" w:rsidR="00974E86" w:rsidRDefault="00000000" w:rsidP="00F30093">
      <w:r>
        <w:t>- Switch to Switch</w:t>
      </w:r>
    </w:p>
    <w:p w14:paraId="402E8F23" w14:textId="77777777" w:rsidR="00974E86" w:rsidRDefault="00000000" w:rsidP="00F30093">
      <w:r>
        <w:t>13. Tools:</w:t>
      </w:r>
    </w:p>
    <w:p w14:paraId="3BD3334B" w14:textId="77777777" w:rsidR="00F30093" w:rsidRDefault="00000000" w:rsidP="00F30093">
      <w:r>
        <w:t>Crimping tool</w:t>
      </w:r>
    </w:p>
    <w:p w14:paraId="15353A76" w14:textId="7034FCCD" w:rsidR="00974E86" w:rsidRDefault="00000000" w:rsidP="00F30093">
      <w:r>
        <w:t xml:space="preserve"> Cable tester</w:t>
      </w:r>
    </w:p>
    <w:p w14:paraId="36106D3A" w14:textId="77777777" w:rsidR="00974E86" w:rsidRDefault="00000000" w:rsidP="00F30093">
      <w:r>
        <w:t>14. Fill in the blanks:</w:t>
      </w:r>
    </w:p>
    <w:p w14:paraId="2F3B11EE" w14:textId="36A975D4" w:rsidR="00974E86" w:rsidRDefault="00000000" w:rsidP="00F30093">
      <w:r>
        <w:t>Straight-through: PC to Switch</w:t>
      </w:r>
    </w:p>
    <w:p w14:paraId="082B925C" w14:textId="30639099" w:rsidR="00974E86" w:rsidRDefault="00000000" w:rsidP="00F30093">
      <w:r>
        <w:t xml:space="preserve"> Crossover: PC to PC</w:t>
      </w:r>
    </w:p>
    <w:p w14:paraId="6083104A" w14:textId="408A2CF9" w:rsidR="00F30093" w:rsidRDefault="00000000" w:rsidP="00F30093">
      <w:r>
        <w:t>15. Cable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39"/>
        <w:gridCol w:w="2162"/>
        <w:gridCol w:w="2174"/>
      </w:tblGrid>
      <w:tr w:rsidR="00F30093" w14:paraId="3A55FE29" w14:textId="77777777" w:rsidTr="00F30093">
        <w:tc>
          <w:tcPr>
            <w:tcW w:w="2214" w:type="dxa"/>
          </w:tcPr>
          <w:p w14:paraId="30F20363" w14:textId="7A234F80" w:rsidR="00F30093" w:rsidRDefault="00F30093" w:rsidP="00F30093">
            <w:r>
              <w:t xml:space="preserve">Type   </w:t>
            </w:r>
          </w:p>
        </w:tc>
        <w:tc>
          <w:tcPr>
            <w:tcW w:w="2214" w:type="dxa"/>
          </w:tcPr>
          <w:p w14:paraId="4F78AF5A" w14:textId="3DA7DEFA" w:rsidR="00F30093" w:rsidRDefault="00F30093" w:rsidP="00F30093">
            <w:r>
              <w:t xml:space="preserve">Cost  </w:t>
            </w:r>
          </w:p>
        </w:tc>
        <w:tc>
          <w:tcPr>
            <w:tcW w:w="2214" w:type="dxa"/>
          </w:tcPr>
          <w:p w14:paraId="63EBE6FC" w14:textId="3A2BFE78" w:rsidR="00F30093" w:rsidRDefault="00F30093" w:rsidP="00F30093">
            <w:r>
              <w:t>Speed</w:t>
            </w:r>
          </w:p>
        </w:tc>
        <w:tc>
          <w:tcPr>
            <w:tcW w:w="2214" w:type="dxa"/>
          </w:tcPr>
          <w:p w14:paraId="6C0942D6" w14:textId="1EA077B5" w:rsidR="00F30093" w:rsidRDefault="00F30093" w:rsidP="00F30093">
            <w:r>
              <w:t>Interference</w:t>
            </w:r>
          </w:p>
        </w:tc>
      </w:tr>
      <w:tr w:rsidR="00F30093" w14:paraId="1D677CA1" w14:textId="77777777" w:rsidTr="00F30093">
        <w:tc>
          <w:tcPr>
            <w:tcW w:w="2214" w:type="dxa"/>
          </w:tcPr>
          <w:p w14:paraId="10042C76" w14:textId="5041720B" w:rsidR="00F30093" w:rsidRDefault="00F30093" w:rsidP="00F30093">
            <w:r>
              <w:t xml:space="preserve">Coaxial      </w:t>
            </w:r>
          </w:p>
        </w:tc>
        <w:tc>
          <w:tcPr>
            <w:tcW w:w="2214" w:type="dxa"/>
          </w:tcPr>
          <w:p w14:paraId="0B2A5BE0" w14:textId="581DD3DE" w:rsidR="00F30093" w:rsidRDefault="00F30093" w:rsidP="00F30093">
            <w:r>
              <w:t>Med</w:t>
            </w:r>
          </w:p>
        </w:tc>
        <w:tc>
          <w:tcPr>
            <w:tcW w:w="2214" w:type="dxa"/>
          </w:tcPr>
          <w:p w14:paraId="73134BE8" w14:textId="40754D1F" w:rsidR="00F30093" w:rsidRDefault="00F30093" w:rsidP="00F30093">
            <w:r>
              <w:t xml:space="preserve">Moderate  </w:t>
            </w:r>
          </w:p>
        </w:tc>
        <w:tc>
          <w:tcPr>
            <w:tcW w:w="2214" w:type="dxa"/>
          </w:tcPr>
          <w:p w14:paraId="4653F193" w14:textId="2CACBD81" w:rsidR="00F30093" w:rsidRDefault="00F30093" w:rsidP="00F30093">
            <w:r>
              <w:t xml:space="preserve">Moderate     </w:t>
            </w:r>
          </w:p>
        </w:tc>
      </w:tr>
      <w:tr w:rsidR="00F30093" w14:paraId="03E8BA85" w14:textId="77777777" w:rsidTr="00F30093">
        <w:tc>
          <w:tcPr>
            <w:tcW w:w="2214" w:type="dxa"/>
          </w:tcPr>
          <w:p w14:paraId="2624F95E" w14:textId="42CA1A5A" w:rsidR="00F30093" w:rsidRDefault="00F30093" w:rsidP="00F30093">
            <w:r>
              <w:t>Twisted Pair</w:t>
            </w:r>
          </w:p>
        </w:tc>
        <w:tc>
          <w:tcPr>
            <w:tcW w:w="2214" w:type="dxa"/>
          </w:tcPr>
          <w:p w14:paraId="737F4C8F" w14:textId="10D8601F" w:rsidR="00F30093" w:rsidRDefault="00F30093" w:rsidP="00F30093">
            <w:r>
              <w:t xml:space="preserve">Low   </w:t>
            </w:r>
          </w:p>
        </w:tc>
        <w:tc>
          <w:tcPr>
            <w:tcW w:w="2214" w:type="dxa"/>
          </w:tcPr>
          <w:p w14:paraId="75A8F9BD" w14:textId="3469EA59" w:rsidR="00F30093" w:rsidRDefault="00F30093" w:rsidP="00F30093">
            <w:r>
              <w:t xml:space="preserve">High       </w:t>
            </w:r>
          </w:p>
        </w:tc>
        <w:tc>
          <w:tcPr>
            <w:tcW w:w="2214" w:type="dxa"/>
          </w:tcPr>
          <w:p w14:paraId="6E81C829" w14:textId="00113DB4" w:rsidR="00F30093" w:rsidRDefault="00F30093" w:rsidP="00F30093">
            <w:r>
              <w:t xml:space="preserve">High         </w:t>
            </w:r>
          </w:p>
        </w:tc>
      </w:tr>
      <w:tr w:rsidR="00F30093" w14:paraId="16111798" w14:textId="77777777" w:rsidTr="00F30093">
        <w:tc>
          <w:tcPr>
            <w:tcW w:w="2214" w:type="dxa"/>
          </w:tcPr>
          <w:p w14:paraId="124829E8" w14:textId="7A123196" w:rsidR="00F30093" w:rsidRDefault="00F30093" w:rsidP="00F30093">
            <w:r>
              <w:t xml:space="preserve">Fiber Optic  </w:t>
            </w:r>
          </w:p>
        </w:tc>
        <w:tc>
          <w:tcPr>
            <w:tcW w:w="2214" w:type="dxa"/>
          </w:tcPr>
          <w:p w14:paraId="757C557C" w14:textId="77744CF6" w:rsidR="00F30093" w:rsidRDefault="00F30093" w:rsidP="00F30093">
            <w:r>
              <w:t xml:space="preserve">High  </w:t>
            </w:r>
          </w:p>
        </w:tc>
        <w:tc>
          <w:tcPr>
            <w:tcW w:w="2214" w:type="dxa"/>
          </w:tcPr>
          <w:p w14:paraId="3DE87CB2" w14:textId="3E3D1071" w:rsidR="00F30093" w:rsidRDefault="00F30093" w:rsidP="00F30093">
            <w:r>
              <w:t xml:space="preserve">Very High  </w:t>
            </w:r>
          </w:p>
        </w:tc>
        <w:tc>
          <w:tcPr>
            <w:tcW w:w="2214" w:type="dxa"/>
          </w:tcPr>
          <w:p w14:paraId="1B047BE1" w14:textId="252DC68B" w:rsidR="00F30093" w:rsidRDefault="00F30093" w:rsidP="00F30093">
            <w:r>
              <w:t xml:space="preserve">Very Low     </w:t>
            </w:r>
          </w:p>
        </w:tc>
      </w:tr>
    </w:tbl>
    <w:p w14:paraId="7DEC9FF0" w14:textId="77777777" w:rsidR="00F30093" w:rsidRDefault="00F30093" w:rsidP="00F30093"/>
    <w:p w14:paraId="6472827B" w14:textId="77777777" w:rsidR="00974E86" w:rsidRPr="00F30093" w:rsidRDefault="00000000" w:rsidP="00F30093">
      <w:pPr>
        <w:rPr>
          <w:b/>
          <w:bCs/>
          <w:sz w:val="36"/>
          <w:szCs w:val="36"/>
        </w:rPr>
      </w:pPr>
      <w:r w:rsidRPr="00F30093">
        <w:rPr>
          <w:b/>
          <w:bCs/>
          <w:sz w:val="36"/>
          <w:szCs w:val="36"/>
        </w:rPr>
        <w:t>Section 2: Communication Models</w:t>
      </w:r>
    </w:p>
    <w:p w14:paraId="18048359" w14:textId="77777777" w:rsidR="00974E86" w:rsidRDefault="00000000" w:rsidP="00F30093">
      <w:r>
        <w:t>16. Communication Model: Defines data transmission between devices.</w:t>
      </w:r>
    </w:p>
    <w:p w14:paraId="002FBEEF" w14:textId="77777777" w:rsidR="00974E86" w:rsidRDefault="00000000" w:rsidP="00F30093">
      <w:r>
        <w:t>17. Data Flow Types:</w:t>
      </w:r>
    </w:p>
    <w:p w14:paraId="42BC82E2" w14:textId="77777777" w:rsidR="00974E86" w:rsidRDefault="00000000" w:rsidP="00F30093">
      <w:r>
        <w:t>- Simplex: One-way (e.g., TV)</w:t>
      </w:r>
    </w:p>
    <w:p w14:paraId="54F5EA73" w14:textId="77777777" w:rsidR="00974E86" w:rsidRDefault="00000000" w:rsidP="00F30093">
      <w:r>
        <w:t>- Half-Duplex: Two-way, but one at a time (e.g., walkie-talkie)</w:t>
      </w:r>
    </w:p>
    <w:p w14:paraId="7930178A" w14:textId="77777777" w:rsidR="00974E86" w:rsidRDefault="00000000" w:rsidP="00F30093">
      <w:r>
        <w:t>- Full-Duplex: Two-way simultaneously (e.g., phone)</w:t>
      </w:r>
    </w:p>
    <w:p w14:paraId="3CF35ADF" w14:textId="77777777" w:rsidR="00F30093" w:rsidRDefault="00F30093" w:rsidP="00F30093"/>
    <w:p w14:paraId="02A95112" w14:textId="77777777" w:rsidR="00F30093" w:rsidRDefault="00F30093" w:rsidP="00F30093"/>
    <w:p w14:paraId="3DC6A64D" w14:textId="77777777" w:rsidR="00F30093" w:rsidRDefault="00F30093" w:rsidP="00F30093"/>
    <w:p w14:paraId="173D1359" w14:textId="77777777" w:rsidR="00F30093" w:rsidRDefault="00F30093" w:rsidP="00F30093"/>
    <w:p w14:paraId="53CCA88D" w14:textId="77777777" w:rsidR="00F30093" w:rsidRDefault="00F30093" w:rsidP="00F30093"/>
    <w:p w14:paraId="3F979502" w14:textId="77777777" w:rsidR="00F30093" w:rsidRDefault="00F30093" w:rsidP="00F30093"/>
    <w:p w14:paraId="1E8B5797" w14:textId="4B884FAD" w:rsidR="00F30093" w:rsidRDefault="00000000" w:rsidP="00F30093">
      <w:r>
        <w:t>18. Simplex vs. Half vs. Full Duplex: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8"/>
      </w:tblGrid>
      <w:tr w:rsidR="00F30093" w14:paraId="5D638D4A" w14:textId="77777777" w:rsidTr="00F30093">
        <w:tc>
          <w:tcPr>
            <w:tcW w:w="4428" w:type="dxa"/>
          </w:tcPr>
          <w:p w14:paraId="0B584AEA" w14:textId="3836A76B" w:rsidR="00F30093" w:rsidRDefault="00F30093" w:rsidP="00F30093">
            <w:r>
              <w:t xml:space="preserve">Type        </w:t>
            </w:r>
          </w:p>
        </w:tc>
        <w:tc>
          <w:tcPr>
            <w:tcW w:w="4428" w:type="dxa"/>
          </w:tcPr>
          <w:p w14:paraId="553E983F" w14:textId="6D8C2FE3" w:rsidR="00F30093" w:rsidRDefault="00F30093" w:rsidP="00F30093">
            <w:r>
              <w:t>Example</w:t>
            </w:r>
          </w:p>
        </w:tc>
      </w:tr>
      <w:tr w:rsidR="00F30093" w14:paraId="2F9645D3" w14:textId="77777777" w:rsidTr="00F30093">
        <w:trPr>
          <w:trHeight w:val="341"/>
        </w:trPr>
        <w:tc>
          <w:tcPr>
            <w:tcW w:w="4428" w:type="dxa"/>
          </w:tcPr>
          <w:p w14:paraId="4F303902" w14:textId="58B67734" w:rsidR="00F30093" w:rsidRDefault="00F30093" w:rsidP="00F30093">
            <w:r>
              <w:t>Simplex</w:t>
            </w:r>
          </w:p>
        </w:tc>
        <w:tc>
          <w:tcPr>
            <w:tcW w:w="4428" w:type="dxa"/>
          </w:tcPr>
          <w:p w14:paraId="0807D580" w14:textId="4B026590" w:rsidR="00F30093" w:rsidRDefault="00F30093" w:rsidP="00F30093">
            <w:r>
              <w:t xml:space="preserve">Keyboard  </w:t>
            </w:r>
          </w:p>
        </w:tc>
      </w:tr>
      <w:tr w:rsidR="00F30093" w14:paraId="11D1C231" w14:textId="77777777" w:rsidTr="00F30093">
        <w:tc>
          <w:tcPr>
            <w:tcW w:w="4428" w:type="dxa"/>
          </w:tcPr>
          <w:p w14:paraId="33017D94" w14:textId="47B85B6B" w:rsidR="00F30093" w:rsidRDefault="00F30093" w:rsidP="00F30093">
            <w:r>
              <w:t>Half-Duplex</w:t>
            </w:r>
          </w:p>
        </w:tc>
        <w:tc>
          <w:tcPr>
            <w:tcW w:w="4428" w:type="dxa"/>
          </w:tcPr>
          <w:p w14:paraId="5B3B6D02" w14:textId="4CE007C3" w:rsidR="00F30093" w:rsidRDefault="00F30093" w:rsidP="00F30093">
            <w:r>
              <w:t xml:space="preserve">Walkie-talkie   </w:t>
            </w:r>
          </w:p>
        </w:tc>
      </w:tr>
      <w:tr w:rsidR="00F30093" w14:paraId="30E13888" w14:textId="77777777" w:rsidTr="00F30093">
        <w:tc>
          <w:tcPr>
            <w:tcW w:w="4428" w:type="dxa"/>
          </w:tcPr>
          <w:p w14:paraId="37138AD2" w14:textId="0343082F" w:rsidR="00F30093" w:rsidRDefault="00F30093" w:rsidP="00F30093">
            <w:r>
              <w:t>Full-Duplex</w:t>
            </w:r>
          </w:p>
        </w:tc>
        <w:tc>
          <w:tcPr>
            <w:tcW w:w="4428" w:type="dxa"/>
          </w:tcPr>
          <w:p w14:paraId="03C17CE6" w14:textId="41AFCF06" w:rsidR="00F30093" w:rsidRDefault="00F30093" w:rsidP="00F30093">
            <w:r>
              <w:t xml:space="preserve">Phone call      </w:t>
            </w:r>
          </w:p>
        </w:tc>
      </w:tr>
    </w:tbl>
    <w:p w14:paraId="7D1FB279" w14:textId="77777777" w:rsidR="00F30093" w:rsidRDefault="00F30093" w:rsidP="00F30093"/>
    <w:p w14:paraId="1E36015E" w14:textId="77777777" w:rsidR="00F30093" w:rsidRDefault="00000000" w:rsidP="00F30093">
      <w:r>
        <w:t xml:space="preserve">19. Protocol Importance: </w:t>
      </w:r>
    </w:p>
    <w:p w14:paraId="3C82755A" w14:textId="4424566F" w:rsidR="00974E86" w:rsidRDefault="00F30093" w:rsidP="00F30093">
      <w:r>
        <w:t xml:space="preserve">  </w:t>
      </w:r>
      <w:r w:rsidR="00000000">
        <w:t>Ensures devices understand each other.</w:t>
      </w:r>
    </w:p>
    <w:p w14:paraId="73DCC925" w14:textId="77777777" w:rsidR="00974E86" w:rsidRDefault="00000000" w:rsidP="00F30093">
      <w:r>
        <w:t>20. Communication System Elements:</w:t>
      </w:r>
    </w:p>
    <w:p w14:paraId="781D8D45" w14:textId="4114C1A8" w:rsidR="00974E86" w:rsidRPr="00F30093" w:rsidRDefault="00000000" w:rsidP="00F30093">
      <w:pPr>
        <w:rPr>
          <w:b/>
          <w:bCs/>
          <w:sz w:val="32"/>
          <w:szCs w:val="32"/>
        </w:rPr>
      </w:pPr>
      <w:r w:rsidRPr="00F30093">
        <w:rPr>
          <w:b/>
          <w:bCs/>
          <w:sz w:val="32"/>
          <w:szCs w:val="32"/>
        </w:rPr>
        <w:t xml:space="preserve"> Sender, Receiver, Message, Medium, Protocol</w:t>
      </w:r>
    </w:p>
    <w:p w14:paraId="20C18196" w14:textId="77777777" w:rsidR="00974E86" w:rsidRPr="00F30093" w:rsidRDefault="00000000" w:rsidP="00F30093">
      <w:pPr>
        <w:rPr>
          <w:b/>
          <w:bCs/>
          <w:sz w:val="32"/>
          <w:szCs w:val="32"/>
        </w:rPr>
      </w:pPr>
      <w:r w:rsidRPr="00F30093">
        <w:rPr>
          <w:b/>
          <w:bCs/>
          <w:sz w:val="32"/>
          <w:szCs w:val="32"/>
        </w:rPr>
        <w:t>Section 3: OSI Model</w:t>
      </w:r>
    </w:p>
    <w:p w14:paraId="3A951229" w14:textId="77777777" w:rsidR="00974E86" w:rsidRDefault="00000000" w:rsidP="00F30093">
      <w:r>
        <w:t>21. OSI Layers (Top to Bottom):</w:t>
      </w:r>
    </w:p>
    <w:p w14:paraId="03E6915B" w14:textId="77777777" w:rsidR="00974E86" w:rsidRDefault="00000000" w:rsidP="00F30093">
      <w:r>
        <w:t>1. Application</w:t>
      </w:r>
    </w:p>
    <w:p w14:paraId="3F62F719" w14:textId="77777777" w:rsidR="00974E86" w:rsidRDefault="00000000" w:rsidP="00F30093">
      <w:r>
        <w:t>2. Presentation</w:t>
      </w:r>
    </w:p>
    <w:p w14:paraId="52AE45E9" w14:textId="77777777" w:rsidR="00974E86" w:rsidRDefault="00000000" w:rsidP="00F30093">
      <w:r>
        <w:t>3. Session</w:t>
      </w:r>
    </w:p>
    <w:p w14:paraId="02BCCE98" w14:textId="77777777" w:rsidR="00974E86" w:rsidRDefault="00000000" w:rsidP="00F30093">
      <w:r>
        <w:t>4. Transport</w:t>
      </w:r>
    </w:p>
    <w:p w14:paraId="204E539E" w14:textId="77777777" w:rsidR="00974E86" w:rsidRDefault="00000000" w:rsidP="00F30093">
      <w:r>
        <w:t>5. Network</w:t>
      </w:r>
    </w:p>
    <w:p w14:paraId="77EAA94B" w14:textId="77777777" w:rsidR="00974E86" w:rsidRDefault="00000000" w:rsidP="00F30093">
      <w:r>
        <w:t>6. Data Link</w:t>
      </w:r>
    </w:p>
    <w:p w14:paraId="006D8B60" w14:textId="77777777" w:rsidR="00974E86" w:rsidRDefault="00000000" w:rsidP="00F30093">
      <w:r>
        <w:t>7. Physical</w:t>
      </w:r>
    </w:p>
    <w:p w14:paraId="05888F5C" w14:textId="77777777" w:rsidR="00974E86" w:rsidRDefault="00000000" w:rsidP="00F30093">
      <w:r>
        <w:t>22. OSI Layer Protocols:</w:t>
      </w:r>
    </w:p>
    <w:p w14:paraId="62F079B6" w14:textId="3A046FAC" w:rsidR="00974E86" w:rsidRDefault="00000000" w:rsidP="00F30093">
      <w:r>
        <w:t>- Application – HTTP</w:t>
      </w:r>
      <w:r w:rsidR="00F30093">
        <w:t xml:space="preserve">, </w:t>
      </w:r>
      <w:proofErr w:type="gramStart"/>
      <w:r w:rsidR="00F30093">
        <w:t>STP,HTTPS</w:t>
      </w:r>
      <w:proofErr w:type="gramEnd"/>
    </w:p>
    <w:p w14:paraId="3E7A36C8" w14:textId="349B58BD" w:rsidR="00974E86" w:rsidRDefault="00000000" w:rsidP="00F30093">
      <w:r>
        <w:t>- Transport – TCP</w:t>
      </w:r>
      <w:r w:rsidR="00F30093">
        <w:t>, UDP</w:t>
      </w:r>
    </w:p>
    <w:p w14:paraId="71947450" w14:textId="77777777" w:rsidR="00974E86" w:rsidRDefault="00000000" w:rsidP="00F30093">
      <w:r>
        <w:t>- Network – IP</w:t>
      </w:r>
    </w:p>
    <w:p w14:paraId="673F2336" w14:textId="77777777" w:rsidR="00974E86" w:rsidRDefault="00000000" w:rsidP="00F30093">
      <w:r>
        <w:t>- Data Link – Ethernet</w:t>
      </w:r>
    </w:p>
    <w:p w14:paraId="7C36BC16" w14:textId="77777777" w:rsidR="00974E86" w:rsidRDefault="00000000" w:rsidP="00F30093">
      <w:r>
        <w:t>- Physical – Fiber Optic Cable</w:t>
      </w:r>
    </w:p>
    <w:p w14:paraId="5ADA804B" w14:textId="77777777" w:rsidR="00974E86" w:rsidRDefault="00000000" w:rsidP="00F30093">
      <w:r>
        <w:t>23. Transport Layer:</w:t>
      </w:r>
    </w:p>
    <w:p w14:paraId="0B789118" w14:textId="77777777" w:rsidR="00974E86" w:rsidRDefault="00000000" w:rsidP="00F30093">
      <w:r>
        <w:t>- Ensures reliable delivery. Protocols: TCP, UDP</w:t>
      </w:r>
    </w:p>
    <w:p w14:paraId="2B630303" w14:textId="77777777" w:rsidR="00974E86" w:rsidRDefault="00000000" w:rsidP="00F30093">
      <w:r>
        <w:t>24. IP Addressing:</w:t>
      </w:r>
    </w:p>
    <w:p w14:paraId="107753E6" w14:textId="77777777" w:rsidR="00974E86" w:rsidRDefault="00000000" w:rsidP="00F30093">
      <w:r>
        <w:t>- Occurs at Layer 3 (Network)</w:t>
      </w:r>
    </w:p>
    <w:p w14:paraId="4CDA4ECF" w14:textId="77777777" w:rsidR="00974E86" w:rsidRDefault="00000000" w:rsidP="00F30093">
      <w:r>
        <w:t>- Used for logical addressing and routing.</w:t>
      </w:r>
    </w:p>
    <w:p w14:paraId="6E0E3423" w14:textId="77777777" w:rsidR="00974E86" w:rsidRDefault="00000000" w:rsidP="00F30093">
      <w:r>
        <w:t>25. Data Units:</w:t>
      </w:r>
    </w:p>
    <w:p w14:paraId="31F313DC" w14:textId="77777777" w:rsidR="00974E86" w:rsidRDefault="00000000" w:rsidP="00F30093">
      <w:r>
        <w:t>- Layer 4: Segment</w:t>
      </w:r>
    </w:p>
    <w:p w14:paraId="554D9D30" w14:textId="77777777" w:rsidR="00974E86" w:rsidRDefault="00000000" w:rsidP="00F30093">
      <w:r>
        <w:t>- Layer 3: Packet</w:t>
      </w:r>
    </w:p>
    <w:p w14:paraId="1D94121B" w14:textId="77777777" w:rsidR="00974E86" w:rsidRDefault="00000000" w:rsidP="00F30093">
      <w:r>
        <w:t>- Layer 2: Frame</w:t>
      </w:r>
    </w:p>
    <w:p w14:paraId="54875D37" w14:textId="77777777" w:rsidR="00974E86" w:rsidRDefault="00000000" w:rsidP="00F30093">
      <w:r>
        <w:t>- Layer 1: Bits</w:t>
      </w:r>
    </w:p>
    <w:p w14:paraId="7B140954" w14:textId="3BED3606" w:rsidR="00974E86" w:rsidRDefault="00000000" w:rsidP="00F30093">
      <w:r>
        <w:t>26.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F30093" w14:paraId="23302B83" w14:textId="77777777" w:rsidTr="00F30093">
        <w:tc>
          <w:tcPr>
            <w:tcW w:w="4428" w:type="dxa"/>
          </w:tcPr>
          <w:p w14:paraId="1F1B0C58" w14:textId="432F64A6" w:rsidR="00F30093" w:rsidRDefault="00F30093" w:rsidP="00F30093">
            <w:r>
              <w:t>Device</w:t>
            </w:r>
          </w:p>
        </w:tc>
        <w:tc>
          <w:tcPr>
            <w:tcW w:w="4428" w:type="dxa"/>
          </w:tcPr>
          <w:p w14:paraId="6BB53E9E" w14:textId="507AEDEC" w:rsidR="00F30093" w:rsidRDefault="00F30093" w:rsidP="00F30093">
            <w:r>
              <w:t xml:space="preserve">Layer    </w:t>
            </w:r>
          </w:p>
        </w:tc>
      </w:tr>
      <w:tr w:rsidR="00F30093" w14:paraId="78712199" w14:textId="77777777" w:rsidTr="00F30093">
        <w:tc>
          <w:tcPr>
            <w:tcW w:w="4428" w:type="dxa"/>
          </w:tcPr>
          <w:p w14:paraId="0A01FAAA" w14:textId="08BE6862" w:rsidR="00F30093" w:rsidRDefault="00F30093" w:rsidP="00F30093">
            <w:r>
              <w:t>Router</w:t>
            </w:r>
          </w:p>
        </w:tc>
        <w:tc>
          <w:tcPr>
            <w:tcW w:w="4428" w:type="dxa"/>
          </w:tcPr>
          <w:p w14:paraId="08F9F678" w14:textId="71133603" w:rsidR="00F30093" w:rsidRDefault="00E762D6" w:rsidP="00F30093">
            <w:r>
              <w:t xml:space="preserve">Layer 3  </w:t>
            </w:r>
          </w:p>
        </w:tc>
      </w:tr>
      <w:tr w:rsidR="00F30093" w14:paraId="281C6483" w14:textId="77777777" w:rsidTr="00F30093">
        <w:tc>
          <w:tcPr>
            <w:tcW w:w="4428" w:type="dxa"/>
          </w:tcPr>
          <w:p w14:paraId="2722D9C7" w14:textId="31A342BA" w:rsidR="00F30093" w:rsidRDefault="00F30093" w:rsidP="00F30093">
            <w:r>
              <w:t>Switch</w:t>
            </w:r>
          </w:p>
        </w:tc>
        <w:tc>
          <w:tcPr>
            <w:tcW w:w="4428" w:type="dxa"/>
          </w:tcPr>
          <w:p w14:paraId="7F09700B" w14:textId="19197CF4" w:rsidR="00F30093" w:rsidRDefault="00E762D6" w:rsidP="00F30093">
            <w:r>
              <w:t xml:space="preserve">Layer 2  </w:t>
            </w:r>
          </w:p>
        </w:tc>
      </w:tr>
      <w:tr w:rsidR="00F30093" w14:paraId="04986D1C" w14:textId="77777777" w:rsidTr="00F30093">
        <w:tc>
          <w:tcPr>
            <w:tcW w:w="4428" w:type="dxa"/>
          </w:tcPr>
          <w:p w14:paraId="6448BBA5" w14:textId="04C183E9" w:rsidR="00F30093" w:rsidRDefault="00F30093" w:rsidP="00F30093">
            <w:r>
              <w:t xml:space="preserve">Hub  </w:t>
            </w:r>
          </w:p>
        </w:tc>
        <w:tc>
          <w:tcPr>
            <w:tcW w:w="4428" w:type="dxa"/>
          </w:tcPr>
          <w:p w14:paraId="5553A2C6" w14:textId="2D174167" w:rsidR="00F30093" w:rsidRDefault="00E762D6" w:rsidP="00F30093">
            <w:r>
              <w:t xml:space="preserve">Layer 1  </w:t>
            </w:r>
          </w:p>
        </w:tc>
      </w:tr>
    </w:tbl>
    <w:p w14:paraId="5486D468" w14:textId="77777777" w:rsidR="00F30093" w:rsidRDefault="00F30093" w:rsidP="00F30093"/>
    <w:p w14:paraId="4AB6CED4" w14:textId="77777777" w:rsidR="00974E86" w:rsidRDefault="00000000" w:rsidP="00F30093">
      <w:r>
        <w:t>27. OSI File Sending Process:</w:t>
      </w:r>
    </w:p>
    <w:p w14:paraId="622989D5" w14:textId="77777777" w:rsidR="00974E86" w:rsidRDefault="00000000" w:rsidP="00F30093">
      <w:r>
        <w:t>Each layer adds headers or formatting to help transmit the file successfully.</w:t>
      </w:r>
    </w:p>
    <w:p w14:paraId="6E99A304" w14:textId="77777777" w:rsidR="00974E86" w:rsidRDefault="00000000" w:rsidP="00F30093">
      <w:r>
        <w:t>28. Importance of OSI Model:</w:t>
      </w:r>
    </w:p>
    <w:p w14:paraId="170FCD36" w14:textId="77777777" w:rsidR="00974E86" w:rsidRDefault="00000000" w:rsidP="00F30093">
      <w:r>
        <w:t>- Helps with troubleshooting and understanding network flow.</w:t>
      </w:r>
    </w:p>
    <w:p w14:paraId="544054BA" w14:textId="77777777" w:rsidR="00974E86" w:rsidRDefault="00000000" w:rsidP="00F30093">
      <w:r>
        <w:t>29. Real-life Analogy:</w:t>
      </w:r>
    </w:p>
    <w:p w14:paraId="42FF41AE" w14:textId="77777777" w:rsidR="00974E86" w:rsidRDefault="00000000" w:rsidP="00F30093">
      <w:r>
        <w:t>- Like a postal system: write letter (Application) to delivery (Physical).</w:t>
      </w:r>
    </w:p>
    <w:p w14:paraId="55878F72" w14:textId="77777777" w:rsidR="00974E86" w:rsidRDefault="00000000" w:rsidP="00F30093">
      <w:r>
        <w:t>30. BONUS: OSI vs. TCP/IP</w:t>
      </w:r>
    </w:p>
    <w:p w14:paraId="4C96DD15" w14:textId="77777777" w:rsidR="00974E86" w:rsidRDefault="00000000" w:rsidP="00F30093">
      <w:r>
        <w:t>- OSI: 7 layers, separates Presentation and Session.</w:t>
      </w:r>
    </w:p>
    <w:p w14:paraId="52AC5235" w14:textId="77777777" w:rsidR="00974E86" w:rsidRDefault="00000000" w:rsidP="00F30093">
      <w:r>
        <w:t>- TCP/IP: 4 layers, combines upper layers.</w:t>
      </w:r>
    </w:p>
    <w:p w14:paraId="37DAA474" w14:textId="77777777" w:rsidR="00974E86" w:rsidRDefault="00000000" w:rsidP="00F30093">
      <w:r>
        <w:t>- Similarity: Both are layered models.</w:t>
      </w:r>
    </w:p>
    <w:sectPr w:rsidR="00974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897523">
    <w:abstractNumId w:val="8"/>
  </w:num>
  <w:num w:numId="2" w16cid:durableId="974216860">
    <w:abstractNumId w:val="6"/>
  </w:num>
  <w:num w:numId="3" w16cid:durableId="225071850">
    <w:abstractNumId w:val="5"/>
  </w:num>
  <w:num w:numId="4" w16cid:durableId="1127048827">
    <w:abstractNumId w:val="4"/>
  </w:num>
  <w:num w:numId="5" w16cid:durableId="100537602">
    <w:abstractNumId w:val="7"/>
  </w:num>
  <w:num w:numId="6" w16cid:durableId="951977008">
    <w:abstractNumId w:val="3"/>
  </w:num>
  <w:num w:numId="7" w16cid:durableId="551697083">
    <w:abstractNumId w:val="2"/>
  </w:num>
  <w:num w:numId="8" w16cid:durableId="552546153">
    <w:abstractNumId w:val="1"/>
  </w:num>
  <w:num w:numId="9" w16cid:durableId="55601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F4F"/>
    <w:rsid w:val="0015074B"/>
    <w:rsid w:val="0029639D"/>
    <w:rsid w:val="00326F90"/>
    <w:rsid w:val="00974E86"/>
    <w:rsid w:val="00AA1D8D"/>
    <w:rsid w:val="00B47730"/>
    <w:rsid w:val="00CB0664"/>
    <w:rsid w:val="00D2247A"/>
    <w:rsid w:val="00E762D6"/>
    <w:rsid w:val="00F300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11EA3"/>
  <w14:defaultImageDpi w14:val="300"/>
  <w15:docId w15:val="{CC640616-7689-4964-AB10-40C72F62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yonas negusse</cp:lastModifiedBy>
  <cp:revision>2</cp:revision>
  <dcterms:created xsi:type="dcterms:W3CDTF">2025-07-19T17:42:00Z</dcterms:created>
  <dcterms:modified xsi:type="dcterms:W3CDTF">2025-07-19T17:42:00Z</dcterms:modified>
  <cp:category/>
</cp:coreProperties>
</file>